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8D8BB" w14:textId="77777777" w:rsidR="008F6691" w:rsidRDefault="00000000">
      <w:pPr>
        <w:pStyle w:val="Heading1"/>
      </w:pPr>
      <w:r>
        <w:t>Mohamed Gani</w:t>
      </w:r>
    </w:p>
    <w:p w14:paraId="74DF7BBD" w14:textId="503A8E9A" w:rsidR="00722D27" w:rsidRDefault="00000000">
      <w:r>
        <w:t>Email: mohamedgani21@outlook.com | Phone: 8838912438</w:t>
      </w:r>
      <w:r w:rsidR="00722D27">
        <w:br/>
      </w:r>
      <w:hyperlink r:id="rId6" w:history="1">
        <w:r w:rsidR="00722D27" w:rsidRPr="00722D27">
          <w:rPr>
            <w:rStyle w:val="Hyperlink"/>
          </w:rPr>
          <w:t>Portfolio</w:t>
        </w:r>
      </w:hyperlink>
      <w:r w:rsidR="00722D27">
        <w:t xml:space="preserve">: </w:t>
      </w:r>
      <w:r w:rsidR="00722D27" w:rsidRPr="00722D27">
        <w:t>https://mohdgani.github.io/Portfolio/</w:t>
      </w:r>
    </w:p>
    <w:p w14:paraId="671F316E" w14:textId="03CBBCA7" w:rsidR="008F6691" w:rsidRDefault="00000000">
      <w:pPr>
        <w:pStyle w:val="Heading2"/>
      </w:pPr>
      <w:r>
        <w:t>E</w:t>
      </w:r>
      <w:r w:rsidR="00A00B09">
        <w:t>XECUTIVE SUMMARY</w:t>
      </w:r>
    </w:p>
    <w:p w14:paraId="32B83A54" w14:textId="77777777" w:rsidR="008F6691" w:rsidRDefault="00000000">
      <w:r>
        <w:t>Motivated and detail-oriented professional with 1+ years of experience in network administration. Proficient in network monitoring, troubleshooting, and a deep understanding of AWS services. Seeking to leverage technical expertise and problem-solving skills in a dynamic environment to ensure seamless connectivity, security, and continuous improvement of network performance.</w:t>
      </w:r>
    </w:p>
    <w:p w14:paraId="60A27B89" w14:textId="77777777" w:rsidR="008F6691" w:rsidRDefault="00000000">
      <w:pPr>
        <w:pStyle w:val="Heading2"/>
      </w:pPr>
      <w:r>
        <w:t>PROFESSIONAL EXPERIENCE</w:t>
      </w:r>
    </w:p>
    <w:p w14:paraId="546A1A80" w14:textId="77777777" w:rsidR="008F6691" w:rsidRDefault="00000000">
      <w:pPr>
        <w:pStyle w:val="Heading3"/>
      </w:pPr>
      <w:r>
        <w:t>Network Data Admin</w:t>
      </w:r>
      <w:r>
        <w:br/>
        <w:t>Wipro | [2023 – Present]</w:t>
      </w:r>
    </w:p>
    <w:p w14:paraId="05877147" w14:textId="7F03E85A" w:rsidR="008F6691" w:rsidRDefault="00000000">
      <w:r>
        <w:t>- Oversee the networking infrastructure across 296 locations.</w:t>
      </w:r>
      <w:r>
        <w:br/>
        <w:t>- Monitor network devices (routers, switches, firewalls, access points) using BMC and ENTUITY.</w:t>
      </w:r>
      <w:r>
        <w:br/>
        <w:t>- Ensure real-time visibility into network performance, availability, and health.</w:t>
      </w:r>
      <w:r>
        <w:br/>
        <w:t>- Act as the first point of contact for connectivity issues, diagnosing and resolving problems to minimize downtime.</w:t>
      </w:r>
      <w:r>
        <w:br/>
        <w:t>- Collaborate with teams to escalate and resolve complex problems within agreed SLAs.</w:t>
      </w:r>
      <w:r>
        <w:br/>
        <w:t>- Generate reports on network performance, incidents, and trends for management decision-making.</w:t>
      </w:r>
      <w:r>
        <w:br/>
        <w:t>- Maintain detailed documentation of network configurations and troubleshooting steps.</w:t>
      </w:r>
      <w:r w:rsidR="00405DBF">
        <w:br/>
        <w:t xml:space="preserve">- </w:t>
      </w:r>
      <w:r w:rsidR="00405DBF" w:rsidRPr="00957EC8">
        <w:t>Adherence to IT service management processes and standards</w:t>
      </w:r>
    </w:p>
    <w:p w14:paraId="38115CED" w14:textId="77777777" w:rsidR="008F6691" w:rsidRDefault="00000000">
      <w:pPr>
        <w:pStyle w:val="Heading2"/>
      </w:pPr>
      <w:r>
        <w:t>CERTIFICATIONS</w:t>
      </w:r>
    </w:p>
    <w:p w14:paraId="0D26C96A" w14:textId="77777777" w:rsidR="008F6691" w:rsidRDefault="00000000">
      <w:r>
        <w:t>- AWS Cloud Practitioner | Amazon | 2024</w:t>
      </w:r>
      <w:r>
        <w:br/>
        <w:t>- Java | Besant Technologies | 2022</w:t>
      </w:r>
      <w:r>
        <w:br/>
        <w:t>- HDCA | Cyber Soft Solutions | 2019</w:t>
      </w:r>
    </w:p>
    <w:p w14:paraId="2409AEC4" w14:textId="77777777" w:rsidR="008F6691" w:rsidRDefault="00000000">
      <w:pPr>
        <w:pStyle w:val="Heading2"/>
      </w:pPr>
      <w:r>
        <w:t>SKILLS</w:t>
      </w:r>
    </w:p>
    <w:p w14:paraId="22826514" w14:textId="77777777" w:rsidR="008F6691" w:rsidRDefault="00000000">
      <w:pPr>
        <w:pStyle w:val="Heading3"/>
      </w:pPr>
      <w:r>
        <w:t>Technical Skills:</w:t>
      </w:r>
    </w:p>
    <w:p w14:paraId="7F6C7BDD" w14:textId="3274F962" w:rsidR="008F6691" w:rsidRDefault="00000000">
      <w:r>
        <w:t>- Cloud Computing</w:t>
      </w:r>
      <w:r w:rsidR="00B722ED">
        <w:t xml:space="preserve">: </w:t>
      </w:r>
      <w:r>
        <w:t>AWS</w:t>
      </w:r>
      <w:r w:rsidR="00B722ED">
        <w:t xml:space="preserve"> Services like</w:t>
      </w:r>
      <w:r w:rsidR="00B722ED" w:rsidRPr="00B722ED">
        <w:t> EC2, S3, RDS, Lambda, VPC</w:t>
      </w:r>
      <w:r w:rsidR="00B722ED">
        <w:t>.</w:t>
      </w:r>
      <w:r>
        <w:br/>
        <w:t xml:space="preserve">- </w:t>
      </w:r>
      <w:r w:rsidR="00B722ED">
        <w:t>Operating Systems:</w:t>
      </w:r>
      <w:r>
        <w:t xml:space="preserve"> Ubuntu, RedHat</w:t>
      </w:r>
      <w:r w:rsidR="00B722ED">
        <w:t>, Windows.</w:t>
      </w:r>
      <w:r>
        <w:br/>
        <w:t>- Networking</w:t>
      </w:r>
      <w:r w:rsidR="00B722ED">
        <w:t xml:space="preserve">: </w:t>
      </w:r>
      <w:r w:rsidR="00B722ED" w:rsidRPr="00B722ED">
        <w:t>VPC, subnets, security groups, load balancers.</w:t>
      </w:r>
      <w:r>
        <w:br/>
        <w:t>- Programming/Scripting</w:t>
      </w:r>
      <w:r w:rsidR="00B722ED">
        <w:t>:</w:t>
      </w:r>
      <w:r>
        <w:t xml:space="preserve"> Java, C, PowerShell</w:t>
      </w:r>
      <w:r w:rsidR="00B722ED">
        <w:t>.</w:t>
      </w:r>
      <w:r>
        <w:br/>
        <w:t>- Security</w:t>
      </w:r>
      <w:r w:rsidR="00B722ED">
        <w:t>:</w:t>
      </w:r>
      <w:r>
        <w:t xml:space="preserve"> </w:t>
      </w:r>
      <w:r w:rsidR="00B722ED" w:rsidRPr="00B722ED">
        <w:t>IAM, KMS, Security Hub</w:t>
      </w:r>
      <w:r w:rsidR="00B722ED">
        <w:t xml:space="preserve"> and </w:t>
      </w:r>
      <w:r>
        <w:t>Cloud Security Best Practices</w:t>
      </w:r>
      <w:r w:rsidR="00B722ED">
        <w:t>.</w:t>
      </w:r>
    </w:p>
    <w:p w14:paraId="7FD8D80C" w14:textId="77777777" w:rsidR="008F6691" w:rsidRDefault="00000000">
      <w:pPr>
        <w:pStyle w:val="Heading3"/>
      </w:pPr>
      <w:r>
        <w:lastRenderedPageBreak/>
        <w:t>Soft Skills:</w:t>
      </w:r>
    </w:p>
    <w:p w14:paraId="3CE553D9" w14:textId="77777777" w:rsidR="008F6691" w:rsidRDefault="00000000">
      <w:r>
        <w:t>- Customer Focus</w:t>
      </w:r>
      <w:r>
        <w:br/>
        <w:t>- Troubleshooting and Problem-solving</w:t>
      </w:r>
      <w:r>
        <w:br/>
        <w:t>- Effective Communication (Oral and Written)</w:t>
      </w:r>
      <w:r>
        <w:br/>
        <w:t>- Multi-tasking and Prioritization</w:t>
      </w:r>
      <w:r>
        <w:br/>
        <w:t>- Team Collaboration</w:t>
      </w:r>
      <w:r>
        <w:br/>
        <w:t>- Continuous Learning</w:t>
      </w:r>
    </w:p>
    <w:p w14:paraId="44CE7FAD" w14:textId="77777777" w:rsidR="008F6691" w:rsidRDefault="00000000">
      <w:pPr>
        <w:pStyle w:val="Heading2"/>
      </w:pPr>
      <w:r>
        <w:t>EDUCATION</w:t>
      </w:r>
    </w:p>
    <w:p w14:paraId="4104F381" w14:textId="77777777" w:rsidR="008F6691" w:rsidRDefault="00000000">
      <w:r>
        <w:t>Bachelor of Science (B.Sc.) in Computer Science</w:t>
      </w:r>
      <w:r>
        <w:br/>
        <w:t>KCS Kasi Nadar College | Madras University | 2019 - 2022</w:t>
      </w:r>
      <w:r>
        <w:br/>
        <w:t>Graduated with 82.3%</w:t>
      </w:r>
    </w:p>
    <w:p w14:paraId="75FE65AA" w14:textId="77777777" w:rsidR="008F6691" w:rsidRDefault="00000000">
      <w:pPr>
        <w:pStyle w:val="Heading2"/>
      </w:pPr>
      <w:r>
        <w:t>CO-CURRICULAR ACTIVITIES</w:t>
      </w:r>
    </w:p>
    <w:p w14:paraId="3B8F27BD" w14:textId="0BBB5BE1" w:rsidR="008F6691" w:rsidRDefault="00000000">
      <w:r>
        <w:t>- Attended “Barclays Life Skills” Training by GTT Foundation</w:t>
      </w:r>
      <w:r>
        <w:br/>
        <w:t>- Participated in “Employability Skills Development Program” by Titan Leap</w:t>
      </w:r>
    </w:p>
    <w:p w14:paraId="7DF45699" w14:textId="77777777" w:rsidR="008F6691" w:rsidRDefault="00000000">
      <w:pPr>
        <w:pStyle w:val="Heading2"/>
      </w:pPr>
      <w:r>
        <w:t>LANGUAGES</w:t>
      </w:r>
    </w:p>
    <w:p w14:paraId="21AB1CBA" w14:textId="77777777" w:rsidR="008F6691" w:rsidRDefault="00000000">
      <w:r>
        <w:t>Proficient in English and Tamil</w:t>
      </w:r>
    </w:p>
    <w:p w14:paraId="3C79C9D6" w14:textId="77777777" w:rsidR="008F6691" w:rsidRDefault="00000000">
      <w:pPr>
        <w:pStyle w:val="Heading2"/>
      </w:pPr>
      <w:r>
        <w:t>INTERESTS</w:t>
      </w:r>
    </w:p>
    <w:p w14:paraId="2740EE69" w14:textId="77777777" w:rsidR="008F6691" w:rsidRDefault="00000000">
      <w:r>
        <w:t>- Reading Books</w:t>
      </w:r>
      <w:r>
        <w:br/>
        <w:t>- Calisthenics</w:t>
      </w:r>
    </w:p>
    <w:p w14:paraId="0106F98E" w14:textId="77777777" w:rsidR="008F6691" w:rsidRDefault="00000000">
      <w:pPr>
        <w:pStyle w:val="Heading2"/>
      </w:pPr>
      <w:r>
        <w:t>ACHIEVEMENTS</w:t>
      </w:r>
    </w:p>
    <w:p w14:paraId="03A07409" w14:textId="77777777" w:rsidR="008F6691" w:rsidRDefault="00000000">
      <w:r>
        <w:t xml:space="preserve">- Awarded "Best Performer" in “Mahindra Pride Classroom” by </w:t>
      </w:r>
      <w:proofErr w:type="spellStart"/>
      <w:r>
        <w:t>Naandi</w:t>
      </w:r>
      <w:proofErr w:type="spellEnd"/>
      <w:r>
        <w:t xml:space="preserve"> Foundation</w:t>
      </w:r>
    </w:p>
    <w:p w14:paraId="3D9040A2" w14:textId="77777777" w:rsidR="008F6691" w:rsidRDefault="00000000">
      <w:pPr>
        <w:pStyle w:val="Heading2"/>
      </w:pPr>
      <w:r>
        <w:t>PERSONAL INFORMATION</w:t>
      </w:r>
    </w:p>
    <w:p w14:paraId="620C5123" w14:textId="77777777" w:rsidR="008F6691" w:rsidRDefault="00000000">
      <w:r>
        <w:t>- Date of Birth: 05/12/2001 (23 years)</w:t>
      </w:r>
      <w:r>
        <w:br/>
        <w:t>- Gender: Male</w:t>
      </w:r>
      <w:r>
        <w:br/>
        <w:t>- Alternative Contact: 9360166787</w:t>
      </w:r>
    </w:p>
    <w:p w14:paraId="0D9194D8" w14:textId="77777777" w:rsidR="008F6691" w:rsidRDefault="00000000">
      <w:pPr>
        <w:pStyle w:val="Heading2"/>
      </w:pPr>
      <w:r>
        <w:t>DECLARATION</w:t>
      </w:r>
    </w:p>
    <w:p w14:paraId="2507CFE1" w14:textId="77777777" w:rsidR="008F6691" w:rsidRDefault="00000000">
      <w:r>
        <w:t>I hereby declare that the above information is true and correct to the best of my knowledge and belief.</w:t>
      </w:r>
    </w:p>
    <w:p w14:paraId="37BEA110" w14:textId="77777777" w:rsidR="008F6691" w:rsidRDefault="00000000">
      <w:r>
        <w:t>Place: Chennai</w:t>
      </w:r>
      <w:r>
        <w:br/>
        <w:t>(Mohamed Gani)</w:t>
      </w:r>
    </w:p>
    <w:sectPr w:rsidR="008F66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46655">
    <w:abstractNumId w:val="8"/>
  </w:num>
  <w:num w:numId="2" w16cid:durableId="1620260304">
    <w:abstractNumId w:val="6"/>
  </w:num>
  <w:num w:numId="3" w16cid:durableId="1262377515">
    <w:abstractNumId w:val="5"/>
  </w:num>
  <w:num w:numId="4" w16cid:durableId="1205370576">
    <w:abstractNumId w:val="4"/>
  </w:num>
  <w:num w:numId="5" w16cid:durableId="1858811763">
    <w:abstractNumId w:val="7"/>
  </w:num>
  <w:num w:numId="6" w16cid:durableId="169567946">
    <w:abstractNumId w:val="3"/>
  </w:num>
  <w:num w:numId="7" w16cid:durableId="809593168">
    <w:abstractNumId w:val="2"/>
  </w:num>
  <w:num w:numId="8" w16cid:durableId="1239052010">
    <w:abstractNumId w:val="1"/>
  </w:num>
  <w:num w:numId="9" w16cid:durableId="6983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AB4"/>
    <w:rsid w:val="00034616"/>
    <w:rsid w:val="0006063C"/>
    <w:rsid w:val="0015074B"/>
    <w:rsid w:val="0025363F"/>
    <w:rsid w:val="0029639D"/>
    <w:rsid w:val="00326F90"/>
    <w:rsid w:val="00405DBF"/>
    <w:rsid w:val="00421F26"/>
    <w:rsid w:val="00722D27"/>
    <w:rsid w:val="008F6691"/>
    <w:rsid w:val="009867C4"/>
    <w:rsid w:val="00A00B09"/>
    <w:rsid w:val="00AA1D8D"/>
    <w:rsid w:val="00B47730"/>
    <w:rsid w:val="00B722ED"/>
    <w:rsid w:val="00C72014"/>
    <w:rsid w:val="00CB0664"/>
    <w:rsid w:val="00E00485"/>
    <w:rsid w:val="00ED09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A3261"/>
  <w14:defaultImageDpi w14:val="300"/>
  <w15:docId w15:val="{57430C78-2F6D-4824-A3D7-912796B5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D09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2D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hdgani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gani</cp:lastModifiedBy>
  <cp:revision>6</cp:revision>
  <dcterms:created xsi:type="dcterms:W3CDTF">2013-12-23T23:15:00Z</dcterms:created>
  <dcterms:modified xsi:type="dcterms:W3CDTF">2024-12-16T15:52:00Z</dcterms:modified>
  <cp:category/>
</cp:coreProperties>
</file>